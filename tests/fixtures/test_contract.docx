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ДОГОВОР ПОСТАВКИ №123</w:t>
      </w:r>
    </w:p>
    <w:p>
      <w:r>
        <w:t>ООО "Поставщик", ИНН 1234567890, именуемое в дальнейшем "Поставщик", в лице Генерального директора Иванова И.И., действующего на основании Устава, с одной стороны, и ООО "Покупатель", ИНН 0987654321, именуемое в дальнейшем "Покупатель", в лице директора Петрова П.П., действующего на основании Устава, с другой стороны, заключили настоящий договор о нижеследующем:</w:t>
      </w:r>
    </w:p>
    <w:p>
      <w:pPr>
        <w:pStyle w:val="Heading1"/>
      </w:pPr>
      <w:r>
        <w:t>1. Предмет договора</w:t>
      </w:r>
    </w:p>
    <w:p>
      <w:r>
        <w:t>1.1. Поставщик обязуется поставить, а Покупатель принять и оплатить товар в количестве и ассортименте согласно Спецификации (Приложение №1).</w:t>
      </w:r>
    </w:p>
    <w:p>
      <w:r>
        <w:t>1.2. Наименование товара: Пшеница продовольственная, 3 класс.</w:t>
      </w:r>
    </w:p>
    <w:p>
      <w:pPr>
        <w:pStyle w:val="Heading1"/>
      </w:pPr>
      <w:r>
        <w:t>2. Цена и порядок расчётов</w:t>
      </w:r>
    </w:p>
    <w:p>
      <w:r>
        <w:t>2.1. Общая стоимость товара составляет 1 000 000 рублей (Один миллион рублей).</w:t>
      </w:r>
    </w:p>
    <w:p>
      <w:r>
        <w:t>2.2. Оплата производится в следующем порядке: 30% предоплата в течение 5 банковских дней, остальные 70% в течение 10 дней после поставки.</w:t>
      </w:r>
    </w:p>
    <w:p>
      <w:pPr>
        <w:pStyle w:val="Heading1"/>
      </w:pPr>
      <w:r>
        <w:t>3. Сроки поставки</w:t>
      </w:r>
    </w:p>
    <w:p>
      <w:r>
        <w:t>3.1. Поставка товара осуществляется до 31.12.2025.</w:t>
      </w:r>
    </w:p>
    <w:p>
      <w:pPr>
        <w:pStyle w:val="Heading1"/>
      </w:pPr>
      <w:r>
        <w:t>4. Ответственность сторон</w:t>
      </w:r>
    </w:p>
    <w:p>
      <w:r>
        <w:t>4.1. За нарушение сроков поставки Поставщик уплачивает пени в размере 0.1% от стоимости товара за каждый день просрочки.</w:t>
      </w:r>
    </w:p>
    <w:p>
      <w:pPr>
        <w:pStyle w:val="Heading1"/>
      </w:pPr>
      <w:r>
        <w:t>Приложение №1. Спецификация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Наименование</w:t>
            </w:r>
          </w:p>
        </w:tc>
        <w:tc>
          <w:tcPr>
            <w:tcW w:type="dxa" w:w="2160"/>
          </w:tcPr>
          <w:p>
            <w:r>
              <w:t>Количество</w:t>
            </w:r>
          </w:p>
        </w:tc>
        <w:tc>
          <w:tcPr>
            <w:tcW w:type="dxa" w:w="2160"/>
          </w:tcPr>
          <w:p>
            <w:r>
              <w:t>Цена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Пшеница 3 класс</w:t>
            </w:r>
          </w:p>
        </w:tc>
        <w:tc>
          <w:tcPr>
            <w:tcW w:type="dxa" w:w="2160"/>
          </w:tcPr>
          <w:p>
            <w:r>
              <w:t>100 тонн</w:t>
            </w:r>
          </w:p>
        </w:tc>
        <w:tc>
          <w:tcPr>
            <w:tcW w:type="dxa" w:w="2160"/>
          </w:tcPr>
          <w:p>
            <w:r>
              <w:t>10 000 руб/тонна</w:t>
            </w:r>
          </w:p>
        </w:tc>
      </w:tr>
      <w:tr>
        <w:tc>
          <w:tcPr>
            <w:tcW w:type="dxa" w:w="2160"/>
          </w:tcPr>
          <w:p>
            <w:r>
              <w:t>ИТОГО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100 тонн</w:t>
            </w:r>
          </w:p>
        </w:tc>
        <w:tc>
          <w:tcPr>
            <w:tcW w:type="dxa" w:w="2160"/>
          </w:tcPr>
          <w:p>
            <w:r>
              <w:t>1 000 000 руб</w:t>
            </w:r>
          </w:p>
        </w:tc>
      </w:tr>
    </w:tbl>
    <w:p>
      <w:r>
        <w:br/>
      </w:r>
    </w:p>
    <w:p>
      <w:r>
        <w:t>Подписано: 15.10.2025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